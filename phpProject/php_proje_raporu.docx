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3C211" w14:textId="77777777" w:rsidR="00922D0E" w:rsidRDefault="00922D0E"/>
    <w:p w14:paraId="0BB9F971" w14:textId="62DEF7C2" w:rsidR="0021392F" w:rsidRDefault="000F72B1">
      <w:r>
        <w:rPr>
          <w:noProof/>
        </w:rPr>
        <w:drawing>
          <wp:anchor distT="0" distB="0" distL="114300" distR="114300" simplePos="0" relativeHeight="251658240" behindDoc="0" locked="0" layoutInCell="1" allowOverlap="1" wp14:anchorId="37DC5D84" wp14:editId="73447733">
            <wp:simplePos x="0" y="0"/>
            <wp:positionH relativeFrom="margin">
              <wp:posOffset>-579120</wp:posOffset>
            </wp:positionH>
            <wp:positionV relativeFrom="margin">
              <wp:posOffset>-655320</wp:posOffset>
            </wp:positionV>
            <wp:extent cx="1516380" cy="845856"/>
            <wp:effectExtent l="0" t="0" r="0" b="0"/>
            <wp:wrapSquare wrapText="bothSides"/>
            <wp:docPr id="1249200186" name="Resim 1" descr="yazı tipi, logo, grafik, grafik tasarım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00186" name="Resim 1" descr="yazı tipi, logo, grafik, grafik tasarım içeren bir resim"/>
                    <pic:cNvPicPr/>
                  </pic:nvPicPr>
                  <pic:blipFill>
                    <a:blip r:embed="rId6"/>
                    <a:stretch>
                      <a:fillRect/>
                    </a:stretch>
                  </pic:blipFill>
                  <pic:spPr>
                    <a:xfrm>
                      <a:off x="0" y="0"/>
                      <a:ext cx="1516380" cy="845856"/>
                    </a:xfrm>
                    <a:prstGeom prst="rect">
                      <a:avLst/>
                    </a:prstGeom>
                  </pic:spPr>
                </pic:pic>
              </a:graphicData>
            </a:graphic>
          </wp:anchor>
        </w:drawing>
      </w:r>
      <w:r>
        <w:t>SUHA KIRTASİYE MAĞAZASI SİTESİ</w:t>
      </w:r>
    </w:p>
    <w:p w14:paraId="78A32A68" w14:textId="253952DA" w:rsidR="0021392F" w:rsidRDefault="00000000">
      <w:pPr>
        <w:pStyle w:val="Balk1"/>
      </w:pPr>
      <w:r>
        <w:t>PHP Projesi Raporu</w:t>
      </w:r>
    </w:p>
    <w:p w14:paraId="269EC720" w14:textId="77777777" w:rsidR="0021392F" w:rsidRDefault="0021392F"/>
    <w:p w14:paraId="3449ED78" w14:textId="77777777" w:rsidR="0021392F" w:rsidRDefault="00000000">
      <w:pPr>
        <w:pStyle w:val="Balk1"/>
      </w:pPr>
      <w:r>
        <w:t>#1. Proje Özeti</w:t>
      </w:r>
    </w:p>
    <w:p w14:paraId="1327DC14" w14:textId="77777777" w:rsidR="0021392F" w:rsidRDefault="00000000">
      <w:r>
        <w:t>Bu proje, kullanıcıların e-ticaret işlemlerini kolaylıkla gerçekleştirebilecekleri bir PHP tabanlı sistemdir. Kullanıcıların kayıt olma, giriş yapma, ürün ekleme, sepet yönetimi ve ödeme gibi işlemleri gerçekleştirmesi sağlanırken, admin paneli aracılığıyla sistem yönetimi de yapılabilecek şekilde tasarlanımıştır.</w:t>
      </w:r>
    </w:p>
    <w:p w14:paraId="7B32A9AD" w14:textId="77777777" w:rsidR="0021392F" w:rsidRDefault="0021392F"/>
    <w:p w14:paraId="61A45DD0" w14:textId="77777777" w:rsidR="0021392F" w:rsidRDefault="00000000">
      <w:pPr>
        <w:pStyle w:val="Balk1"/>
      </w:pPr>
      <w:r>
        <w:t>#2. Dosya ve Sayfa Açıklamaları</w:t>
      </w:r>
    </w:p>
    <w:p w14:paraId="79AFDA16" w14:textId="77777777" w:rsidR="0021392F" w:rsidRDefault="0021392F"/>
    <w:p w14:paraId="6A4E82EA" w14:textId="77777777" w:rsidR="0021392F" w:rsidRDefault="00000000">
      <w:pPr>
        <w:pStyle w:val="ListeMaddemi"/>
      </w:pPr>
      <w:r>
        <w:t>**Kullanıcı Arayüzü**</w:t>
      </w:r>
    </w:p>
    <w:p w14:paraId="61012DD6" w14:textId="77777777" w:rsidR="0021392F" w:rsidRDefault="0021392F"/>
    <w:p w14:paraId="05485AFD" w14:textId="77777777" w:rsidR="0021392F" w:rsidRDefault="00000000">
      <w:pPr>
        <w:pStyle w:val="ListeMaddemi"/>
      </w:pPr>
      <w:r>
        <w:t xml:space="preserve">1. **Index.php**  </w:t>
      </w:r>
    </w:p>
    <w:p w14:paraId="43D75322" w14:textId="77777777" w:rsidR="0021392F" w:rsidRDefault="00000000">
      <w:r>
        <w:t xml:space="preserve">   - Anasayfa kullanıcıları karşılar.</w:t>
      </w:r>
    </w:p>
    <w:p w14:paraId="369D142C" w14:textId="77777777" w:rsidR="0021392F" w:rsidRDefault="00000000">
      <w:r>
        <w:t xml:space="preserve">   </w:t>
      </w:r>
    </w:p>
    <w:p w14:paraId="431BA723" w14:textId="77777777" w:rsidR="0021392F" w:rsidRDefault="00000000">
      <w:r>
        <w:t xml:space="preserve">2. **Login.php**  </w:t>
      </w:r>
    </w:p>
    <w:p w14:paraId="16E7CAAD" w14:textId="77777777" w:rsidR="0021392F" w:rsidRDefault="00000000">
      <w:r>
        <w:t xml:space="preserve">   - Kullanıcıların giriş yapmalarını sağlar.</w:t>
      </w:r>
    </w:p>
    <w:p w14:paraId="555703F9" w14:textId="77777777" w:rsidR="0021392F" w:rsidRDefault="0021392F"/>
    <w:p w14:paraId="064038FC" w14:textId="77777777" w:rsidR="0021392F" w:rsidRDefault="00000000">
      <w:r>
        <w:t xml:space="preserve">3. **Register.php**  </w:t>
      </w:r>
    </w:p>
    <w:p w14:paraId="68D6C0A2" w14:textId="77777777" w:rsidR="0021392F" w:rsidRDefault="00000000">
      <w:r>
        <w:t xml:space="preserve">   - Yeni kullanıcı oluşturmayı sağlar.</w:t>
      </w:r>
    </w:p>
    <w:p w14:paraId="11A903AF" w14:textId="77777777" w:rsidR="0021392F" w:rsidRDefault="0021392F"/>
    <w:p w14:paraId="1BFF1B94" w14:textId="77777777" w:rsidR="0021392F" w:rsidRDefault="00000000">
      <w:r>
        <w:t xml:space="preserve">4. **Payment.php**  </w:t>
      </w:r>
    </w:p>
    <w:p w14:paraId="24D1CFCA" w14:textId="77777777" w:rsidR="0021392F" w:rsidRDefault="00000000">
      <w:r>
        <w:t xml:space="preserve">   - Sepeti onayladıktan sonra ödeme almayı sağlar.</w:t>
      </w:r>
    </w:p>
    <w:p w14:paraId="201D35C0" w14:textId="77777777" w:rsidR="0021392F" w:rsidRDefault="0021392F"/>
    <w:p w14:paraId="1BA3D786" w14:textId="77777777" w:rsidR="0021392F" w:rsidRDefault="00000000">
      <w:r>
        <w:lastRenderedPageBreak/>
        <w:t xml:space="preserve">5. **Remove_cart.php**  </w:t>
      </w:r>
    </w:p>
    <w:p w14:paraId="7790022C" w14:textId="77777777" w:rsidR="0021392F" w:rsidRDefault="00000000">
      <w:r>
        <w:t xml:space="preserve">   - Sepetten ürün silmeye yarar.</w:t>
      </w:r>
    </w:p>
    <w:p w14:paraId="6AB051A9" w14:textId="77777777" w:rsidR="0021392F" w:rsidRDefault="0021392F"/>
    <w:p w14:paraId="0939AE05" w14:textId="77777777" w:rsidR="0021392F" w:rsidRDefault="00000000">
      <w:r>
        <w:t xml:space="preserve">6. **Empty_cart.php**  </w:t>
      </w:r>
    </w:p>
    <w:p w14:paraId="04D59F55" w14:textId="77777777" w:rsidR="0021392F" w:rsidRDefault="00000000">
      <w:r>
        <w:t xml:space="preserve">   - Tüm sepeti boşaltır.</w:t>
      </w:r>
    </w:p>
    <w:p w14:paraId="124E251F" w14:textId="77777777" w:rsidR="0021392F" w:rsidRDefault="0021392F"/>
    <w:p w14:paraId="5AF2D44D" w14:textId="77777777" w:rsidR="0021392F" w:rsidRDefault="00000000">
      <w:r>
        <w:t xml:space="preserve">7. **Delete_order.php**  </w:t>
      </w:r>
    </w:p>
    <w:p w14:paraId="30C77719" w14:textId="77777777" w:rsidR="0021392F" w:rsidRDefault="00000000">
      <w:r>
        <w:t xml:space="preserve">   - Siparişleri veri tabanından silmek için kullanılır.</w:t>
      </w:r>
    </w:p>
    <w:p w14:paraId="6F30CDD9" w14:textId="77777777" w:rsidR="0021392F" w:rsidRDefault="0021392F"/>
    <w:p w14:paraId="3E5600E2" w14:textId="77777777" w:rsidR="0021392F" w:rsidRDefault="00000000">
      <w:r>
        <w:t xml:space="preserve">8. **Checkout.php**  </w:t>
      </w:r>
    </w:p>
    <w:p w14:paraId="046CAC1B" w14:textId="77777777" w:rsidR="0021392F" w:rsidRDefault="00000000">
      <w:r>
        <w:t xml:space="preserve">   - Ödeme işlemlerini tamamlar.</w:t>
      </w:r>
    </w:p>
    <w:p w14:paraId="58133EA8" w14:textId="77777777" w:rsidR="0021392F" w:rsidRDefault="0021392F"/>
    <w:p w14:paraId="75578B5E" w14:textId="77777777" w:rsidR="0021392F" w:rsidRDefault="00000000">
      <w:r>
        <w:t xml:space="preserve">9. **Cart_display.php**  </w:t>
      </w:r>
    </w:p>
    <w:p w14:paraId="3A8A9B45" w14:textId="77777777" w:rsidR="0021392F" w:rsidRDefault="00000000">
      <w:r>
        <w:t xml:space="preserve">   - Kullanıcının sepetini görüntüler.</w:t>
      </w:r>
    </w:p>
    <w:p w14:paraId="7273854C" w14:textId="77777777" w:rsidR="0021392F" w:rsidRDefault="0021392F"/>
    <w:p w14:paraId="54CDAFA4" w14:textId="77777777" w:rsidR="0021392F" w:rsidRDefault="00000000">
      <w:r>
        <w:t xml:space="preserve">10. **Cart.php**  </w:t>
      </w:r>
    </w:p>
    <w:p w14:paraId="71D80A4E" w14:textId="77777777" w:rsidR="0021392F" w:rsidRDefault="00000000">
      <w:r>
        <w:t xml:space="preserve">    - Sepet işlemlerini yönetir.</w:t>
      </w:r>
    </w:p>
    <w:p w14:paraId="0810497A" w14:textId="77777777" w:rsidR="0021392F" w:rsidRDefault="0021392F"/>
    <w:p w14:paraId="73DF799A" w14:textId="77777777" w:rsidR="0021392F" w:rsidRDefault="00000000">
      <w:r>
        <w:t xml:space="preserve">11. **Bize_ulasin.php**  </w:t>
      </w:r>
    </w:p>
    <w:p w14:paraId="5F48F032" w14:textId="77777777" w:rsidR="0021392F" w:rsidRDefault="00000000">
      <w:r>
        <w:t xml:space="preserve">    - Kullanıcıların site ile iletişime geçmesini sağlar.</w:t>
      </w:r>
    </w:p>
    <w:p w14:paraId="0C3393B2" w14:textId="77777777" w:rsidR="0021392F" w:rsidRDefault="0021392F"/>
    <w:p w14:paraId="31B5CBDD" w14:textId="77777777" w:rsidR="0021392F" w:rsidRDefault="00000000">
      <w:pPr>
        <w:pStyle w:val="ListeMaddemi"/>
      </w:pPr>
      <w:r>
        <w:t>**Admin Paneli**</w:t>
      </w:r>
    </w:p>
    <w:p w14:paraId="265A999B" w14:textId="77777777" w:rsidR="0021392F" w:rsidRDefault="0021392F"/>
    <w:p w14:paraId="7CC38B3F" w14:textId="77777777" w:rsidR="0021392F" w:rsidRDefault="00000000">
      <w:pPr>
        <w:pStyle w:val="ListeMaddemi"/>
      </w:pPr>
      <w:r>
        <w:t xml:space="preserve">1. **View_users.php**  </w:t>
      </w:r>
    </w:p>
    <w:p w14:paraId="74C1FC13" w14:textId="77777777" w:rsidR="0021392F" w:rsidRDefault="00000000">
      <w:r>
        <w:t xml:space="preserve">   - Veri tabanındaki kullanıcıları görüntüler ve işlemlerini yapar.</w:t>
      </w:r>
    </w:p>
    <w:p w14:paraId="50F05F69" w14:textId="77777777" w:rsidR="0021392F" w:rsidRDefault="0021392F"/>
    <w:p w14:paraId="30891863" w14:textId="77777777" w:rsidR="0021392F" w:rsidRDefault="00000000">
      <w:r>
        <w:lastRenderedPageBreak/>
        <w:t xml:space="preserve">2. **View_products.php**  </w:t>
      </w:r>
    </w:p>
    <w:p w14:paraId="16794E42" w14:textId="77777777" w:rsidR="0021392F" w:rsidRDefault="00000000">
      <w:r>
        <w:t xml:space="preserve">   - Ürünleri görmek, düzenlemek ve silmek için kullanılır.</w:t>
      </w:r>
    </w:p>
    <w:p w14:paraId="46BBE79C" w14:textId="77777777" w:rsidR="0021392F" w:rsidRDefault="0021392F"/>
    <w:p w14:paraId="31B116E7" w14:textId="77777777" w:rsidR="0021392F" w:rsidRDefault="00000000">
      <w:r>
        <w:t xml:space="preserve">3. **View_orders.php**  </w:t>
      </w:r>
    </w:p>
    <w:p w14:paraId="71C85D7A" w14:textId="77777777" w:rsidR="0021392F" w:rsidRDefault="00000000">
      <w:r>
        <w:t xml:space="preserve">   - Siparişleri listelemek için kullanılır.</w:t>
      </w:r>
    </w:p>
    <w:p w14:paraId="2EB70F0D" w14:textId="77777777" w:rsidR="0021392F" w:rsidRDefault="0021392F"/>
    <w:p w14:paraId="3FC937C5" w14:textId="77777777" w:rsidR="0021392F" w:rsidRDefault="00000000">
      <w:r>
        <w:t xml:space="preserve">4. **View_contact_form.php**  </w:t>
      </w:r>
    </w:p>
    <w:p w14:paraId="256D5670" w14:textId="77777777" w:rsidR="0021392F" w:rsidRDefault="00000000">
      <w:r>
        <w:t xml:space="preserve">   - İletisim formu mesajlarını görüntüler.</w:t>
      </w:r>
    </w:p>
    <w:p w14:paraId="6E99C04E" w14:textId="77777777" w:rsidR="0021392F" w:rsidRDefault="0021392F"/>
    <w:p w14:paraId="1B736454" w14:textId="77777777" w:rsidR="0021392F" w:rsidRDefault="00000000">
      <w:r>
        <w:t xml:space="preserve">5. **Order-details.php**  </w:t>
      </w:r>
    </w:p>
    <w:p w14:paraId="34DCA4E3" w14:textId="77777777" w:rsidR="0021392F" w:rsidRDefault="00000000">
      <w:r>
        <w:t xml:space="preserve">   - Sipariş detaylarını görüntüler.</w:t>
      </w:r>
    </w:p>
    <w:p w14:paraId="0FAE5F0D" w14:textId="77777777" w:rsidR="0021392F" w:rsidRDefault="0021392F"/>
    <w:p w14:paraId="2F812D3F" w14:textId="77777777" w:rsidR="0021392F" w:rsidRDefault="00000000">
      <w:r>
        <w:t xml:space="preserve">6. **Edit_product.php**  </w:t>
      </w:r>
    </w:p>
    <w:p w14:paraId="09B19438" w14:textId="77777777" w:rsidR="0021392F" w:rsidRDefault="00000000">
      <w:r>
        <w:t xml:space="preserve">   - Ürünleri düzenlemek için kullanılır.</w:t>
      </w:r>
    </w:p>
    <w:p w14:paraId="7C8FE302" w14:textId="77777777" w:rsidR="0021392F" w:rsidRDefault="0021392F"/>
    <w:p w14:paraId="3704CC8C" w14:textId="77777777" w:rsidR="0021392F" w:rsidRDefault="00000000">
      <w:r>
        <w:t xml:space="preserve">7. **Delete_user.php**  </w:t>
      </w:r>
    </w:p>
    <w:p w14:paraId="4E27E469" w14:textId="77777777" w:rsidR="0021392F" w:rsidRDefault="00000000">
      <w:r>
        <w:t xml:space="preserve">   - Kullanıcıları silme işlemlerinin gerçekleştirildiği alandır.</w:t>
      </w:r>
    </w:p>
    <w:p w14:paraId="6B7269E8" w14:textId="77777777" w:rsidR="0021392F" w:rsidRDefault="0021392F"/>
    <w:p w14:paraId="1F55DA5A" w14:textId="77777777" w:rsidR="0021392F" w:rsidRDefault="00000000">
      <w:r>
        <w:t xml:space="preserve">8. **Delete_product.php**  </w:t>
      </w:r>
    </w:p>
    <w:p w14:paraId="3BA665EB" w14:textId="77777777" w:rsidR="0021392F" w:rsidRDefault="00000000">
      <w:r>
        <w:t xml:space="preserve">   - Ürünleri silmek için kullanılır.</w:t>
      </w:r>
    </w:p>
    <w:p w14:paraId="79A0BD30" w14:textId="77777777" w:rsidR="0021392F" w:rsidRDefault="0021392F"/>
    <w:p w14:paraId="2686CBF5" w14:textId="77777777" w:rsidR="0021392F" w:rsidRDefault="00000000">
      <w:r>
        <w:t xml:space="preserve">9. **Delete_order.php**  </w:t>
      </w:r>
    </w:p>
    <w:p w14:paraId="1C4B30AD" w14:textId="77777777" w:rsidR="0021392F" w:rsidRDefault="00000000">
      <w:r>
        <w:t xml:space="preserve">   - Siparişleri silmek için kullanılır.</w:t>
      </w:r>
    </w:p>
    <w:p w14:paraId="0B9718F2" w14:textId="77777777" w:rsidR="0021392F" w:rsidRDefault="0021392F"/>
    <w:p w14:paraId="3EA4A2F4" w14:textId="77777777" w:rsidR="0021392F" w:rsidRDefault="00000000">
      <w:r>
        <w:t xml:space="preserve">10. **Admin_dashboard.php**  </w:t>
      </w:r>
    </w:p>
    <w:p w14:paraId="4D0C3678" w14:textId="77777777" w:rsidR="0021392F" w:rsidRDefault="00000000">
      <w:r>
        <w:t xml:space="preserve">    - Admin panelini görüntüler.</w:t>
      </w:r>
    </w:p>
    <w:p w14:paraId="68926C8A" w14:textId="77777777" w:rsidR="0021392F" w:rsidRDefault="0021392F"/>
    <w:p w14:paraId="545AC6E5" w14:textId="77777777" w:rsidR="0021392F" w:rsidRDefault="00000000">
      <w:r>
        <w:t xml:space="preserve">11. **Add_product.php**  </w:t>
      </w:r>
    </w:p>
    <w:p w14:paraId="398D1416" w14:textId="77777777" w:rsidR="0021392F" w:rsidRDefault="00000000">
      <w:r>
        <w:t xml:space="preserve">    - Yeni ürün eklemek için kullanılır.</w:t>
      </w:r>
    </w:p>
    <w:p w14:paraId="7448621C" w14:textId="77777777" w:rsidR="0021392F" w:rsidRDefault="0021392F"/>
    <w:p w14:paraId="17E8CF60" w14:textId="77777777" w:rsidR="0021392F" w:rsidRDefault="00000000">
      <w:pPr>
        <w:pStyle w:val="Balk1"/>
      </w:pPr>
      <w:r>
        <w:t>#3. Teknik Detaylar</w:t>
      </w:r>
    </w:p>
    <w:p w14:paraId="59684B73" w14:textId="77777777" w:rsidR="0021392F" w:rsidRDefault="0021392F"/>
    <w:p w14:paraId="11234FC0" w14:textId="77777777" w:rsidR="0021392F" w:rsidRDefault="00000000">
      <w:pPr>
        <w:pStyle w:val="ListeMaddemi"/>
      </w:pPr>
      <w:r>
        <w:t>- **Programlama Dili:** PHP</w:t>
      </w:r>
    </w:p>
    <w:p w14:paraId="12B72B7B" w14:textId="77777777" w:rsidR="0021392F" w:rsidRDefault="00000000">
      <w:pPr>
        <w:pStyle w:val="ListeMaddemi"/>
      </w:pPr>
      <w:r>
        <w:t>- **Veri Tabanı:** MySQL (kullanıcılar, ürünler, siparişler vb. tablolar)</w:t>
      </w:r>
    </w:p>
    <w:p w14:paraId="180BC00A" w14:textId="77777777" w:rsidR="0021392F" w:rsidRDefault="00000000">
      <w:pPr>
        <w:pStyle w:val="ListeMaddemi"/>
      </w:pPr>
      <w:r>
        <w:t>- **Sunucu:** Devserver kullanılmıştır.</w:t>
      </w:r>
    </w:p>
    <w:p w14:paraId="15D2F582" w14:textId="77777777" w:rsidR="0021392F" w:rsidRDefault="00000000" w:rsidP="00B97709">
      <w:pPr>
        <w:pStyle w:val="ListeMaddemi"/>
        <w:jc w:val="both"/>
      </w:pPr>
      <w:r>
        <w:t>- **Proje Yapısı:** MVC mimarisine benzer bir dosya organizasyonu ile sayfalar yönetilmektedir.</w:t>
      </w:r>
    </w:p>
    <w:p w14:paraId="592146B4" w14:textId="77777777" w:rsidR="0021392F" w:rsidRDefault="0021392F"/>
    <w:p w14:paraId="6CA2565B" w14:textId="77777777" w:rsidR="0021392F" w:rsidRDefault="00000000">
      <w:pPr>
        <w:pStyle w:val="Balk1"/>
      </w:pPr>
      <w:r>
        <w:t>#4. Veritabanı Yapısı</w:t>
      </w:r>
    </w:p>
    <w:p w14:paraId="2AD7E1A3" w14:textId="77777777" w:rsidR="0021392F" w:rsidRDefault="00000000">
      <w:pPr>
        <w:pStyle w:val="ListeMaddemi"/>
      </w:pPr>
      <w:r>
        <w:t>- **Kullanıcı Tablosu:** ID, isim, e-posta, şifre, yetki durumu</w:t>
      </w:r>
    </w:p>
    <w:p w14:paraId="36F7F85E" w14:textId="77777777" w:rsidR="0021392F" w:rsidRDefault="00000000">
      <w:pPr>
        <w:pStyle w:val="ListeMaddemi"/>
      </w:pPr>
      <w:r>
        <w:t>- **Ürün Tablosu:** ID, ürün ismi, fiyat, stok durumu, kategori</w:t>
      </w:r>
    </w:p>
    <w:p w14:paraId="61FFF2EE" w14:textId="77777777" w:rsidR="0021392F" w:rsidRDefault="00000000">
      <w:pPr>
        <w:pStyle w:val="ListeMaddemi"/>
      </w:pPr>
      <w:r>
        <w:t>- **Sipariş Tablosu:** ID, kullanıcı ID, ürün ID, sipariş tarihi, tutar</w:t>
      </w:r>
    </w:p>
    <w:p w14:paraId="2939603E" w14:textId="6E3B8576" w:rsidR="0021392F" w:rsidRDefault="00000000" w:rsidP="0003325A">
      <w:pPr>
        <w:pStyle w:val="ListeMaddemi"/>
      </w:pPr>
      <w:r>
        <w:t xml:space="preserve">- **Sepet </w:t>
      </w:r>
      <w:proofErr w:type="gramStart"/>
      <w:r>
        <w:t>Tablosu:*</w:t>
      </w:r>
      <w:proofErr w:type="gramEnd"/>
      <w:r>
        <w:t xml:space="preserve">* ID, kullanıcı ID, </w:t>
      </w:r>
      <w:proofErr w:type="spellStart"/>
      <w:r>
        <w:t>ürün</w:t>
      </w:r>
      <w:proofErr w:type="spellEnd"/>
      <w:r>
        <w:t xml:space="preserve"> ID, </w:t>
      </w:r>
      <w:proofErr w:type="spellStart"/>
      <w:r>
        <w:t>adet</w:t>
      </w:r>
      <w:proofErr w:type="spellEnd"/>
    </w:p>
    <w:p w14:paraId="60A9A38F" w14:textId="63916E14" w:rsidR="00922D0E" w:rsidRDefault="00922D0E" w:rsidP="00922D0E">
      <w:pPr>
        <w:pStyle w:val="ListeMaddemi"/>
        <w:numPr>
          <w:ilvl w:val="0"/>
          <w:numId w:val="0"/>
        </w:numPr>
        <w:ind w:left="360" w:hanging="360"/>
      </w:pPr>
    </w:p>
    <w:p w14:paraId="6A734DB1" w14:textId="483AF537" w:rsidR="00922D0E" w:rsidRDefault="00922D0E" w:rsidP="00922D0E">
      <w:pPr>
        <w:pStyle w:val="ListeMaddemi"/>
        <w:numPr>
          <w:ilvl w:val="0"/>
          <w:numId w:val="0"/>
        </w:numPr>
        <w:ind w:left="360" w:hanging="360"/>
      </w:pPr>
      <w:r>
        <w:t xml:space="preserve">Veri </w:t>
      </w:r>
      <w:proofErr w:type="spellStart"/>
      <w:r>
        <w:t>tabanımız</w:t>
      </w:r>
      <w:proofErr w:type="spellEnd"/>
      <w:r>
        <w:t xml:space="preserve"> </w:t>
      </w:r>
      <w:proofErr w:type="spellStart"/>
      <w:r>
        <w:t>db</w:t>
      </w:r>
      <w:proofErr w:type="spellEnd"/>
      <w:r>
        <w:t xml:space="preserve"> </w:t>
      </w:r>
      <w:proofErr w:type="spellStart"/>
      <w:r>
        <w:t>klasörünün</w:t>
      </w:r>
      <w:proofErr w:type="spellEnd"/>
      <w:r>
        <w:t xml:space="preserve"> </w:t>
      </w:r>
      <w:proofErr w:type="spellStart"/>
      <w:r>
        <w:t>içerisind</w:t>
      </w:r>
      <w:r w:rsidR="001A2250">
        <w:t>e</w:t>
      </w:r>
      <w:proofErr w:type="spellEnd"/>
      <w:r w:rsidR="001A2250">
        <w:t>.</w:t>
      </w:r>
    </w:p>
    <w:p w14:paraId="0814F400" w14:textId="77777777" w:rsidR="001A2250" w:rsidRDefault="001A2250" w:rsidP="00922D0E">
      <w:pPr>
        <w:pStyle w:val="ListeMaddemi"/>
        <w:numPr>
          <w:ilvl w:val="0"/>
          <w:numId w:val="0"/>
        </w:numPr>
        <w:ind w:left="360" w:hanging="360"/>
      </w:pPr>
    </w:p>
    <w:p w14:paraId="305578EE" w14:textId="18DE0B56" w:rsidR="001A2250" w:rsidRDefault="001A2250" w:rsidP="00922D0E">
      <w:pPr>
        <w:pStyle w:val="ListeMaddemi"/>
        <w:numPr>
          <w:ilvl w:val="0"/>
          <w:numId w:val="0"/>
        </w:numPr>
        <w:ind w:left="360" w:hanging="360"/>
      </w:pPr>
      <w:r>
        <w:t xml:space="preserve">İmage </w:t>
      </w:r>
      <w:proofErr w:type="spellStart"/>
      <w:r>
        <w:t>klasörümüzün</w:t>
      </w:r>
      <w:proofErr w:type="spellEnd"/>
      <w:r>
        <w:t xml:space="preserve"> </w:t>
      </w:r>
      <w:proofErr w:type="spellStart"/>
      <w:r>
        <w:t>içerisinde</w:t>
      </w:r>
      <w:proofErr w:type="spellEnd"/>
      <w:r>
        <w:t xml:space="preserve"> </w:t>
      </w:r>
      <w:proofErr w:type="spellStart"/>
      <w:r>
        <w:t>arka</w:t>
      </w:r>
      <w:proofErr w:type="spellEnd"/>
      <w:r>
        <w:t xml:space="preserve"> plan </w:t>
      </w:r>
      <w:proofErr w:type="spellStart"/>
      <w:proofErr w:type="gramStart"/>
      <w:r>
        <w:t>fotoğraflarımız,logomuz</w:t>
      </w:r>
      <w:proofErr w:type="gramEnd"/>
      <w:r>
        <w:t>,ve</w:t>
      </w:r>
      <w:proofErr w:type="spellEnd"/>
      <w:r>
        <w:t xml:space="preserve"> </w:t>
      </w:r>
      <w:proofErr w:type="spellStart"/>
      <w:r>
        <w:t>ürünlerimizin</w:t>
      </w:r>
      <w:proofErr w:type="spellEnd"/>
      <w:r>
        <w:t xml:space="preserve"> </w:t>
      </w:r>
      <w:proofErr w:type="spellStart"/>
      <w:r>
        <w:t>fotoğrafı</w:t>
      </w:r>
      <w:proofErr w:type="spellEnd"/>
      <w:r>
        <w:t xml:space="preserve"> </w:t>
      </w:r>
      <w:proofErr w:type="spellStart"/>
      <w:r>
        <w:t>bulunmakta</w:t>
      </w:r>
      <w:proofErr w:type="spellEnd"/>
      <w:r>
        <w:t>.</w:t>
      </w:r>
    </w:p>
    <w:sectPr w:rsidR="001A22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659923192">
    <w:abstractNumId w:val="8"/>
  </w:num>
  <w:num w:numId="2" w16cid:durableId="2072192575">
    <w:abstractNumId w:val="6"/>
  </w:num>
  <w:num w:numId="3" w16cid:durableId="1984852371">
    <w:abstractNumId w:val="5"/>
  </w:num>
  <w:num w:numId="4" w16cid:durableId="169759999">
    <w:abstractNumId w:val="4"/>
  </w:num>
  <w:num w:numId="5" w16cid:durableId="838037846">
    <w:abstractNumId w:val="7"/>
  </w:num>
  <w:num w:numId="6" w16cid:durableId="1552308883">
    <w:abstractNumId w:val="3"/>
  </w:num>
  <w:num w:numId="7" w16cid:durableId="901868950">
    <w:abstractNumId w:val="2"/>
  </w:num>
  <w:num w:numId="8" w16cid:durableId="1955868635">
    <w:abstractNumId w:val="1"/>
  </w:num>
  <w:num w:numId="9" w16cid:durableId="4221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B92"/>
    <w:rsid w:val="0003325A"/>
    <w:rsid w:val="00034616"/>
    <w:rsid w:val="0006063C"/>
    <w:rsid w:val="00093BF7"/>
    <w:rsid w:val="000F72B1"/>
    <w:rsid w:val="0014373E"/>
    <w:rsid w:val="0015074B"/>
    <w:rsid w:val="001A2250"/>
    <w:rsid w:val="0021392F"/>
    <w:rsid w:val="0029639D"/>
    <w:rsid w:val="00326F90"/>
    <w:rsid w:val="00922D0E"/>
    <w:rsid w:val="00AA1D8D"/>
    <w:rsid w:val="00B47730"/>
    <w:rsid w:val="00B97709"/>
    <w:rsid w:val="00CB0664"/>
    <w:rsid w:val="00E54714"/>
    <w:rsid w:val="00F612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3EE17D"/>
  <w14:defaultImageDpi w14:val="300"/>
  <w15:docId w15:val="{7714733D-ACEC-494A-90C5-BEAB9DEC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HAKKI ILGINLI</cp:lastModifiedBy>
  <cp:revision>9</cp:revision>
  <dcterms:created xsi:type="dcterms:W3CDTF">2013-12-23T23:15:00Z</dcterms:created>
  <dcterms:modified xsi:type="dcterms:W3CDTF">2024-12-18T00:27:00Z</dcterms:modified>
  <cp:category/>
</cp:coreProperties>
</file>